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35E79" w14:textId="77777777" w:rsidR="009E6AAA" w:rsidRDefault="00000000">
      <w:pPr>
        <w:pStyle w:val="Title"/>
      </w:pPr>
      <w:r>
        <w:t>GitHub Clone Project Documentation</w:t>
      </w:r>
    </w:p>
    <w:p w14:paraId="4D5C222C" w14:textId="6280ACE8" w:rsidR="009E6AAA" w:rsidRPr="00354B0F" w:rsidRDefault="00000000">
      <w:pPr>
        <w:rPr>
          <w:sz w:val="32"/>
          <w:szCs w:val="32"/>
        </w:rPr>
      </w:pPr>
      <w:r w:rsidRPr="00354B0F">
        <w:rPr>
          <w:sz w:val="32"/>
          <w:szCs w:val="32"/>
        </w:rPr>
        <w:t xml:space="preserve">Prepared by: </w:t>
      </w:r>
      <w:r w:rsidR="00354B0F" w:rsidRPr="00354B0F">
        <w:rPr>
          <w:sz w:val="32"/>
          <w:szCs w:val="32"/>
        </w:rPr>
        <w:t>Osei Nana Yaw</w:t>
      </w:r>
    </w:p>
    <w:p w14:paraId="6297C022" w14:textId="5278EE7D" w:rsidR="009E6AAA" w:rsidRPr="00354B0F" w:rsidRDefault="00000000">
      <w:pPr>
        <w:rPr>
          <w:sz w:val="32"/>
          <w:szCs w:val="32"/>
        </w:rPr>
      </w:pPr>
      <w:r w:rsidRPr="00354B0F">
        <w:rPr>
          <w:sz w:val="32"/>
          <w:szCs w:val="32"/>
        </w:rPr>
        <w:t xml:space="preserve">Date: </w:t>
      </w:r>
      <w:r w:rsidR="00354B0F" w:rsidRPr="00354B0F">
        <w:rPr>
          <w:sz w:val="32"/>
          <w:szCs w:val="32"/>
        </w:rPr>
        <w:t>09/09/2025</w:t>
      </w:r>
    </w:p>
    <w:p w14:paraId="72B2C37F" w14:textId="1653EA07" w:rsidR="009E6AAA" w:rsidRPr="00354B0F" w:rsidRDefault="00000000">
      <w:pPr>
        <w:rPr>
          <w:sz w:val="32"/>
          <w:szCs w:val="32"/>
        </w:rPr>
      </w:pPr>
      <w:r w:rsidRPr="00354B0F">
        <w:rPr>
          <w:sz w:val="32"/>
          <w:szCs w:val="32"/>
        </w:rPr>
        <w:t xml:space="preserve">Internship/Company: </w:t>
      </w:r>
      <w:r w:rsidR="00354B0F" w:rsidRPr="00354B0F">
        <w:rPr>
          <w:sz w:val="32"/>
          <w:szCs w:val="32"/>
        </w:rPr>
        <w:t>GitPlus</w:t>
      </w:r>
    </w:p>
    <w:p w14:paraId="4F02D599" w14:textId="77777777" w:rsidR="009E6AAA" w:rsidRPr="00354B0F" w:rsidRDefault="00000000">
      <w:pPr>
        <w:rPr>
          <w:sz w:val="32"/>
          <w:szCs w:val="32"/>
        </w:rPr>
      </w:pPr>
      <w:r w:rsidRPr="00354B0F">
        <w:rPr>
          <w:sz w:val="32"/>
          <w:szCs w:val="32"/>
        </w:rPr>
        <w:br w:type="page"/>
      </w:r>
    </w:p>
    <w:p w14:paraId="3AC92F2A" w14:textId="77777777" w:rsidR="009E6AAA" w:rsidRPr="00354B0F" w:rsidRDefault="00000000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354B0F">
        <w:rPr>
          <w:rFonts w:ascii="Times New Roman" w:hAnsi="Times New Roman" w:cs="Times New Roman"/>
          <w:sz w:val="40"/>
          <w:szCs w:val="40"/>
        </w:rPr>
        <w:lastRenderedPageBreak/>
        <w:t>Table of Contents</w:t>
      </w:r>
    </w:p>
    <w:p w14:paraId="53233D44" w14:textId="77777777" w:rsidR="009E6AAA" w:rsidRPr="00354B0F" w:rsidRDefault="00000000">
      <w:pPr>
        <w:pStyle w:val="ListNumber"/>
        <w:rPr>
          <w:sz w:val="24"/>
          <w:szCs w:val="24"/>
        </w:rPr>
      </w:pPr>
      <w:r w:rsidRPr="00354B0F">
        <w:rPr>
          <w:sz w:val="24"/>
          <w:szCs w:val="24"/>
        </w:rPr>
        <w:t>1. Introduction</w:t>
      </w:r>
    </w:p>
    <w:p w14:paraId="09F23FD6" w14:textId="77777777" w:rsidR="009E6AAA" w:rsidRPr="00354B0F" w:rsidRDefault="00000000">
      <w:pPr>
        <w:pStyle w:val="ListNumber"/>
        <w:rPr>
          <w:sz w:val="24"/>
          <w:szCs w:val="24"/>
        </w:rPr>
      </w:pPr>
      <w:r w:rsidRPr="00354B0F">
        <w:rPr>
          <w:sz w:val="24"/>
          <w:szCs w:val="24"/>
        </w:rPr>
        <w:t>2. Objectives</w:t>
      </w:r>
    </w:p>
    <w:p w14:paraId="2D8797F6" w14:textId="77777777" w:rsidR="009E6AAA" w:rsidRPr="00354B0F" w:rsidRDefault="00000000">
      <w:pPr>
        <w:pStyle w:val="ListNumber"/>
        <w:rPr>
          <w:sz w:val="24"/>
          <w:szCs w:val="24"/>
        </w:rPr>
      </w:pPr>
      <w:r w:rsidRPr="00354B0F">
        <w:rPr>
          <w:sz w:val="24"/>
          <w:szCs w:val="24"/>
        </w:rPr>
        <w:t>3. Tools &amp; Technologies</w:t>
      </w:r>
    </w:p>
    <w:p w14:paraId="45DD7A14" w14:textId="77777777" w:rsidR="009E6AAA" w:rsidRPr="00354B0F" w:rsidRDefault="00000000">
      <w:pPr>
        <w:pStyle w:val="ListNumber"/>
        <w:rPr>
          <w:sz w:val="24"/>
          <w:szCs w:val="24"/>
        </w:rPr>
      </w:pPr>
      <w:r w:rsidRPr="00354B0F">
        <w:rPr>
          <w:sz w:val="24"/>
          <w:szCs w:val="24"/>
        </w:rPr>
        <w:t>4. System Design</w:t>
      </w:r>
    </w:p>
    <w:p w14:paraId="5CA13691" w14:textId="77777777" w:rsidR="009E6AAA" w:rsidRPr="00354B0F" w:rsidRDefault="00000000">
      <w:pPr>
        <w:pStyle w:val="ListNumber"/>
        <w:rPr>
          <w:sz w:val="24"/>
          <w:szCs w:val="24"/>
        </w:rPr>
      </w:pPr>
      <w:r w:rsidRPr="00354B0F">
        <w:rPr>
          <w:sz w:val="24"/>
          <w:szCs w:val="24"/>
        </w:rPr>
        <w:t>5. Implementation</w:t>
      </w:r>
    </w:p>
    <w:p w14:paraId="2FB748B2" w14:textId="77777777" w:rsidR="009E6AAA" w:rsidRPr="00354B0F" w:rsidRDefault="00000000">
      <w:pPr>
        <w:pStyle w:val="ListNumber"/>
        <w:rPr>
          <w:sz w:val="24"/>
          <w:szCs w:val="24"/>
        </w:rPr>
      </w:pPr>
      <w:r w:rsidRPr="00354B0F">
        <w:rPr>
          <w:sz w:val="24"/>
          <w:szCs w:val="24"/>
        </w:rPr>
        <w:t>6. Challenges Faced</w:t>
      </w:r>
    </w:p>
    <w:p w14:paraId="256C9D59" w14:textId="77777777" w:rsidR="009E6AAA" w:rsidRPr="00354B0F" w:rsidRDefault="00000000">
      <w:pPr>
        <w:pStyle w:val="ListNumber"/>
        <w:rPr>
          <w:sz w:val="24"/>
          <w:szCs w:val="24"/>
        </w:rPr>
      </w:pPr>
      <w:r w:rsidRPr="00354B0F">
        <w:rPr>
          <w:sz w:val="24"/>
          <w:szCs w:val="24"/>
        </w:rPr>
        <w:t>7. Learnings</w:t>
      </w:r>
    </w:p>
    <w:p w14:paraId="52DD1A26" w14:textId="77777777" w:rsidR="009E6AAA" w:rsidRPr="00354B0F" w:rsidRDefault="00000000">
      <w:pPr>
        <w:pStyle w:val="ListNumber"/>
        <w:rPr>
          <w:sz w:val="24"/>
          <w:szCs w:val="24"/>
        </w:rPr>
      </w:pPr>
      <w:r w:rsidRPr="00354B0F">
        <w:rPr>
          <w:sz w:val="24"/>
          <w:szCs w:val="24"/>
        </w:rPr>
        <w:t>8. Conclusion</w:t>
      </w:r>
    </w:p>
    <w:p w14:paraId="07411433" w14:textId="77777777" w:rsidR="009E6AAA" w:rsidRPr="00354B0F" w:rsidRDefault="00000000">
      <w:pPr>
        <w:pStyle w:val="ListNumber"/>
        <w:rPr>
          <w:sz w:val="24"/>
          <w:szCs w:val="24"/>
        </w:rPr>
      </w:pPr>
      <w:r w:rsidRPr="00354B0F">
        <w:rPr>
          <w:sz w:val="24"/>
          <w:szCs w:val="24"/>
        </w:rPr>
        <w:t>9. References</w:t>
      </w:r>
    </w:p>
    <w:p w14:paraId="66B0ADAF" w14:textId="77777777" w:rsidR="009E6AAA" w:rsidRDefault="00000000">
      <w:r>
        <w:br w:type="page"/>
      </w:r>
    </w:p>
    <w:p w14:paraId="23040584" w14:textId="77777777" w:rsidR="009E6AAA" w:rsidRDefault="00000000">
      <w:pPr>
        <w:pStyle w:val="Heading1"/>
      </w:pPr>
      <w:r>
        <w:lastRenderedPageBreak/>
        <w:t>1. Introduction</w:t>
      </w:r>
    </w:p>
    <w:p w14:paraId="6C5464DA" w14:textId="77777777" w:rsidR="009E6AAA" w:rsidRDefault="00000000">
      <w:r>
        <w:t>The GitHub Clone project is a web application that replicates the core functionality of GitHub, including user authentication, repository creation, editing, and deletion. The purpose of this project is to strengthen my full-stack development skills and understand how platforms like GitHub manage repositories and users.</w:t>
      </w:r>
    </w:p>
    <w:p w14:paraId="7CADFF78" w14:textId="77777777" w:rsidR="009E6AAA" w:rsidRDefault="00000000">
      <w:pPr>
        <w:pStyle w:val="Heading1"/>
      </w:pPr>
      <w:r>
        <w:t>2. Objectives</w:t>
      </w:r>
    </w:p>
    <w:p w14:paraId="3A2E9D99" w14:textId="77777777" w:rsidR="009E6AAA" w:rsidRDefault="00000000">
      <w:pPr>
        <w:pStyle w:val="ListBullet"/>
      </w:pPr>
      <w:r>
        <w:t>To practice building a full-stack application.</w:t>
      </w:r>
    </w:p>
    <w:p w14:paraId="2960CBED" w14:textId="77777777" w:rsidR="009E6AAA" w:rsidRDefault="00000000">
      <w:pPr>
        <w:pStyle w:val="ListBullet"/>
      </w:pPr>
      <w:r>
        <w:t>To implement user authentication (signup, login, logout).</w:t>
      </w:r>
    </w:p>
    <w:p w14:paraId="017C18AB" w14:textId="77777777" w:rsidR="009E6AAA" w:rsidRDefault="00000000">
      <w:pPr>
        <w:pStyle w:val="ListBullet"/>
      </w:pPr>
      <w:r>
        <w:t>To design a user-friendly dashboard similar to GitHub’s UI.</w:t>
      </w:r>
    </w:p>
    <w:p w14:paraId="10CB1C3C" w14:textId="77777777" w:rsidR="009E6AAA" w:rsidRDefault="00000000">
      <w:pPr>
        <w:pStyle w:val="ListBullet"/>
      </w:pPr>
      <w:r>
        <w:t>To integrate CRUD operations for repositories.</w:t>
      </w:r>
    </w:p>
    <w:p w14:paraId="5B06E18B" w14:textId="77777777" w:rsidR="009E6AAA" w:rsidRDefault="00000000">
      <w:pPr>
        <w:pStyle w:val="Heading1"/>
      </w:pPr>
      <w:r>
        <w:t>3. Tools &amp; Technologies</w:t>
      </w:r>
    </w:p>
    <w:p w14:paraId="32077C3C" w14:textId="77777777" w:rsidR="009E6AAA" w:rsidRDefault="00000000">
      <w:pPr>
        <w:pStyle w:val="ListBullet"/>
      </w:pPr>
      <w:r>
        <w:t>Frontend: HTML, CSS</w:t>
      </w:r>
    </w:p>
    <w:p w14:paraId="6435C6C9" w14:textId="77777777" w:rsidR="009E6AAA" w:rsidRDefault="00000000">
      <w:pPr>
        <w:pStyle w:val="ListBullet"/>
      </w:pPr>
      <w:r>
        <w:t>Backend: PHP</w:t>
      </w:r>
    </w:p>
    <w:p w14:paraId="7E1807AC" w14:textId="77777777" w:rsidR="009E6AAA" w:rsidRDefault="00000000">
      <w:pPr>
        <w:pStyle w:val="ListBullet"/>
      </w:pPr>
      <w:r>
        <w:t>Database: MySQL</w:t>
      </w:r>
    </w:p>
    <w:p w14:paraId="7AEB5EF2" w14:textId="77777777" w:rsidR="009E6AAA" w:rsidRDefault="00000000">
      <w:pPr>
        <w:pStyle w:val="ListBullet"/>
      </w:pPr>
      <w:r>
        <w:t>Other Tools: XAMPP/Localhost, VS Code</w:t>
      </w:r>
    </w:p>
    <w:p w14:paraId="32A667B8" w14:textId="77777777" w:rsidR="009E6AAA" w:rsidRDefault="00000000">
      <w:pPr>
        <w:pStyle w:val="Heading1"/>
      </w:pPr>
      <w:r>
        <w:t>4. System Design</w:t>
      </w:r>
    </w:p>
    <w:p w14:paraId="34E5D6C9" w14:textId="77777777" w:rsidR="009E6AAA" w:rsidRDefault="00000000">
      <w:r>
        <w:t>The system follows a client-server architecture where users interact through the frontend which communicates with the backend (PHP) that processes data and interacts with the MySQL database.</w:t>
      </w:r>
    </w:p>
    <w:p w14:paraId="706DA7CC" w14:textId="77777777" w:rsidR="009E6AAA" w:rsidRDefault="00000000">
      <w:r>
        <w:t>• Architecture Diagram: [Insert Diagram]</w:t>
      </w:r>
    </w:p>
    <w:p w14:paraId="39CB2197" w14:textId="77777777" w:rsidR="009E6AAA" w:rsidRDefault="00000000">
      <w:r>
        <w:t>• Database Schema: [Insert Database Schema Screenshot]</w:t>
      </w:r>
    </w:p>
    <w:p w14:paraId="40D467A9" w14:textId="77777777" w:rsidR="009E6AAA" w:rsidRDefault="00000000">
      <w:r>
        <w:t>• Flowchart/Use Case Diagram: [Insert Diagram]</w:t>
      </w:r>
    </w:p>
    <w:p w14:paraId="2F999503" w14:textId="77777777" w:rsidR="009E6AAA" w:rsidRDefault="00000000">
      <w:pPr>
        <w:pStyle w:val="Heading1"/>
      </w:pPr>
      <w:r>
        <w:t>5. Implementation</w:t>
      </w:r>
    </w:p>
    <w:p w14:paraId="31F66D08" w14:textId="77777777" w:rsidR="009E6AAA" w:rsidRDefault="00000000">
      <w:r>
        <w:t>The implementation includes the following key features:</w:t>
      </w:r>
    </w:p>
    <w:p w14:paraId="55C196AF" w14:textId="77777777" w:rsidR="009E6AAA" w:rsidRDefault="00000000">
      <w:pPr>
        <w:pStyle w:val="ListBullet"/>
      </w:pPr>
      <w:r>
        <w:t>Landing Page – styled to resemble GitHub’s original UI.</w:t>
      </w:r>
    </w:p>
    <w:p w14:paraId="7EBE9C0D" w14:textId="77777777" w:rsidR="009E6AAA" w:rsidRDefault="00000000">
      <w:pPr>
        <w:pStyle w:val="ListBullet"/>
      </w:pPr>
      <w:r>
        <w:t>User Authentication – signup, login, and logout functionalities with PHP and MySQL.</w:t>
      </w:r>
    </w:p>
    <w:p w14:paraId="71758ED0" w14:textId="77777777" w:rsidR="009E6AAA" w:rsidRDefault="00000000">
      <w:pPr>
        <w:pStyle w:val="ListBullet"/>
      </w:pPr>
      <w:r>
        <w:t>Dashboard – displays user repositories.</w:t>
      </w:r>
    </w:p>
    <w:p w14:paraId="45F4B793" w14:textId="77777777" w:rsidR="009E6AAA" w:rsidRDefault="00000000">
      <w:pPr>
        <w:pStyle w:val="ListBullet"/>
      </w:pPr>
      <w:r>
        <w:t>Repository Management – create, edit, and delete repositories.</w:t>
      </w:r>
    </w:p>
    <w:p w14:paraId="58335F89" w14:textId="77777777" w:rsidR="009E6AAA" w:rsidRDefault="00000000">
      <w:r>
        <w:t>Screenshots of each feature are attached below:</w:t>
      </w:r>
    </w:p>
    <w:p w14:paraId="5F714317" w14:textId="68C32EC7" w:rsidR="00354B0F" w:rsidRDefault="00354B0F">
      <w:r>
        <w:rPr>
          <w:noProof/>
        </w:rPr>
        <w:lastRenderedPageBreak/>
        <w:drawing>
          <wp:inline distT="0" distB="0" distL="0" distR="0" wp14:anchorId="22E688CC" wp14:editId="7BBBB9C3">
            <wp:extent cx="5486400" cy="2731770"/>
            <wp:effectExtent l="0" t="0" r="0" b="0"/>
            <wp:docPr id="112135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50518" name="Picture 11213505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FBD8" w14:textId="02510EC7" w:rsidR="00354B0F" w:rsidRDefault="00354B0F">
      <w:r>
        <w:t>Above is a picture of the landing page.</w:t>
      </w:r>
    </w:p>
    <w:p w14:paraId="355239A7" w14:textId="77777777" w:rsidR="00354B0F" w:rsidRDefault="00354B0F"/>
    <w:p w14:paraId="7D9DF2BD" w14:textId="5B5C753C" w:rsidR="009E6AAA" w:rsidRDefault="009E6AAA"/>
    <w:p w14:paraId="528E8367" w14:textId="0E1CA516" w:rsidR="00CC2493" w:rsidRDefault="00CC2493">
      <w:r>
        <w:rPr>
          <w:noProof/>
        </w:rPr>
        <w:lastRenderedPageBreak/>
        <w:drawing>
          <wp:inline distT="0" distB="0" distL="0" distR="0" wp14:anchorId="66A280B1" wp14:editId="0F78F7D8">
            <wp:extent cx="4587638" cy="4496190"/>
            <wp:effectExtent l="0" t="0" r="3810" b="0"/>
            <wp:docPr id="90643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3670" name="Picture 906436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E928" w14:textId="1BB21408" w:rsidR="00CC2493" w:rsidRDefault="00CC2493">
      <w:r>
        <w:rPr>
          <w:noProof/>
        </w:rPr>
        <w:lastRenderedPageBreak/>
        <w:drawing>
          <wp:inline distT="0" distB="0" distL="0" distR="0" wp14:anchorId="19B725BD" wp14:editId="2A2832F2">
            <wp:extent cx="4907705" cy="5319221"/>
            <wp:effectExtent l="0" t="0" r="7620" b="0"/>
            <wp:docPr id="2124053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53237" name="Picture 21240532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F588" w14:textId="7FEDD829" w:rsidR="00CC2493" w:rsidRDefault="00CC2493">
      <w:r>
        <w:t>The pictures above are the sign in and and sign-up form</w:t>
      </w:r>
    </w:p>
    <w:p w14:paraId="313F0437" w14:textId="77777777" w:rsidR="00CC2493" w:rsidRDefault="00CC2493"/>
    <w:p w14:paraId="2F7641BC" w14:textId="00AB2949" w:rsidR="009E6AAA" w:rsidRDefault="00CC7F83">
      <w:r>
        <w:t>Below is a picture of the dashboard</w:t>
      </w:r>
    </w:p>
    <w:p w14:paraId="6154443E" w14:textId="24DE1635" w:rsidR="00CC2493" w:rsidRDefault="00CC7F83">
      <w:r>
        <w:rPr>
          <w:noProof/>
        </w:rPr>
        <w:lastRenderedPageBreak/>
        <w:drawing>
          <wp:inline distT="0" distB="0" distL="0" distR="0" wp14:anchorId="7706BFCC" wp14:editId="1D6BA552">
            <wp:extent cx="5486400" cy="2533015"/>
            <wp:effectExtent l="0" t="0" r="0" b="635"/>
            <wp:docPr id="1627197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97362" name="Picture 16271973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938C" w14:textId="781DBF4B" w:rsidR="009E6AAA" w:rsidRDefault="009E5602">
      <w:r>
        <w:t>Below is a picture of the repository</w:t>
      </w:r>
    </w:p>
    <w:p w14:paraId="6EE2D8F9" w14:textId="4CF45315" w:rsidR="00CC7F83" w:rsidRDefault="009E5602">
      <w:r>
        <w:rPr>
          <w:noProof/>
        </w:rPr>
        <w:drawing>
          <wp:inline distT="0" distB="0" distL="0" distR="0" wp14:anchorId="54242BB6" wp14:editId="74B5AA22">
            <wp:extent cx="5486400" cy="2709545"/>
            <wp:effectExtent l="0" t="0" r="0" b="0"/>
            <wp:docPr id="10898249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24943" name="Picture 10898249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24A" w14:textId="77777777" w:rsidR="009E6AAA" w:rsidRDefault="00000000">
      <w:pPr>
        <w:pStyle w:val="Heading1"/>
      </w:pPr>
      <w:r>
        <w:t>6. Challenges Faced</w:t>
      </w:r>
    </w:p>
    <w:p w14:paraId="7F907118" w14:textId="77777777" w:rsidR="009E6AAA" w:rsidRDefault="00000000">
      <w:pPr>
        <w:pStyle w:val="ListBullet"/>
      </w:pPr>
      <w:r>
        <w:t>Handling duplicate email errors in signup.</w:t>
      </w:r>
    </w:p>
    <w:p w14:paraId="634F991B" w14:textId="77777777" w:rsidR="009E6AAA" w:rsidRDefault="00000000">
      <w:pPr>
        <w:pStyle w:val="ListBullet"/>
      </w:pPr>
      <w:r>
        <w:t>Styling issues to make the UI look like GitHub’s.</w:t>
      </w:r>
    </w:p>
    <w:p w14:paraId="7FB19684" w14:textId="77777777" w:rsidR="009E6AAA" w:rsidRDefault="00000000">
      <w:pPr>
        <w:pStyle w:val="ListBullet"/>
      </w:pPr>
      <w:r>
        <w:t>Linking pages together smoothly (login → dashboard → logout).</w:t>
      </w:r>
    </w:p>
    <w:p w14:paraId="5AE853DE" w14:textId="77777777" w:rsidR="009E6AAA" w:rsidRDefault="00000000">
      <w:pPr>
        <w:pStyle w:val="Heading1"/>
      </w:pPr>
      <w:r>
        <w:t>7. Learnings</w:t>
      </w:r>
    </w:p>
    <w:p w14:paraId="1DE646B0" w14:textId="77777777" w:rsidR="009E6AAA" w:rsidRDefault="00000000">
      <w:pPr>
        <w:pStyle w:val="ListBullet"/>
      </w:pPr>
      <w:r>
        <w:t>Improved knowledge of PHP-MySQL integration.</w:t>
      </w:r>
    </w:p>
    <w:p w14:paraId="26329C04" w14:textId="77777777" w:rsidR="009E6AAA" w:rsidRDefault="00000000">
      <w:pPr>
        <w:pStyle w:val="ListBullet"/>
      </w:pPr>
      <w:r>
        <w:t>Better understanding of HTML/CSS structuring.</w:t>
      </w:r>
    </w:p>
    <w:p w14:paraId="7E980344" w14:textId="77777777" w:rsidR="009E6AAA" w:rsidRDefault="00000000">
      <w:pPr>
        <w:pStyle w:val="ListBullet"/>
      </w:pPr>
      <w:r>
        <w:t>Learned error handling and validation in authentication.</w:t>
      </w:r>
    </w:p>
    <w:p w14:paraId="28C2424A" w14:textId="77777777" w:rsidR="009E6AAA" w:rsidRDefault="00000000">
      <w:pPr>
        <w:pStyle w:val="ListBullet"/>
      </w:pPr>
      <w:r>
        <w:t>Importance of clean, reusable CSS for large projects.</w:t>
      </w:r>
    </w:p>
    <w:p w14:paraId="3F75CAA7" w14:textId="77777777" w:rsidR="009E6AAA" w:rsidRDefault="00000000">
      <w:pPr>
        <w:pStyle w:val="Heading1"/>
      </w:pPr>
      <w:r>
        <w:lastRenderedPageBreak/>
        <w:t>8. Conclusion</w:t>
      </w:r>
    </w:p>
    <w:p w14:paraId="24EC443B" w14:textId="77777777" w:rsidR="009E6AAA" w:rsidRDefault="00000000">
      <w:r>
        <w:t>The GitHub Clone project successfully replicates the basic features of GitHub including user authentication and repository management. It provided valuable hands-on experience in full-stack web development. In the future, additional features such as repository stars, commits, and user profile pages could be implemented.</w:t>
      </w:r>
    </w:p>
    <w:p w14:paraId="170263ED" w14:textId="77777777" w:rsidR="009E6AAA" w:rsidRDefault="00000000">
      <w:pPr>
        <w:pStyle w:val="Heading1"/>
      </w:pPr>
      <w:r>
        <w:t>9. References</w:t>
      </w:r>
    </w:p>
    <w:p w14:paraId="51C0426E" w14:textId="28B1721B" w:rsidR="009E6AAA" w:rsidRDefault="009E6AAA" w:rsidP="00354B0F">
      <w:pPr>
        <w:pStyle w:val="ListBullet"/>
        <w:numPr>
          <w:ilvl w:val="0"/>
          <w:numId w:val="0"/>
        </w:numPr>
        <w:ind w:left="360" w:hanging="360"/>
      </w:pPr>
    </w:p>
    <w:p w14:paraId="57C14CCD" w14:textId="77777777" w:rsidR="009E6AAA" w:rsidRDefault="00000000">
      <w:pPr>
        <w:pStyle w:val="ListBullet"/>
      </w:pPr>
      <w:r>
        <w:t>PHP Documentation – https://www.php.net/docs.php</w:t>
      </w:r>
    </w:p>
    <w:p w14:paraId="2DAC4252" w14:textId="77777777" w:rsidR="009E6AAA" w:rsidRDefault="00000000">
      <w:pPr>
        <w:pStyle w:val="ListBullet"/>
      </w:pPr>
      <w:r>
        <w:t>GitHub Official Site – https://github.com/</w:t>
      </w:r>
    </w:p>
    <w:sectPr w:rsidR="009E6A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354931">
    <w:abstractNumId w:val="8"/>
  </w:num>
  <w:num w:numId="2" w16cid:durableId="1465390956">
    <w:abstractNumId w:val="6"/>
  </w:num>
  <w:num w:numId="3" w16cid:durableId="1573274659">
    <w:abstractNumId w:val="5"/>
  </w:num>
  <w:num w:numId="4" w16cid:durableId="181238964">
    <w:abstractNumId w:val="4"/>
  </w:num>
  <w:num w:numId="5" w16cid:durableId="568997752">
    <w:abstractNumId w:val="7"/>
  </w:num>
  <w:num w:numId="6" w16cid:durableId="282464424">
    <w:abstractNumId w:val="3"/>
  </w:num>
  <w:num w:numId="7" w16cid:durableId="817574711">
    <w:abstractNumId w:val="2"/>
  </w:num>
  <w:num w:numId="8" w16cid:durableId="1430614378">
    <w:abstractNumId w:val="1"/>
  </w:num>
  <w:num w:numId="9" w16cid:durableId="150878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4B0F"/>
    <w:rsid w:val="009E5602"/>
    <w:rsid w:val="009E6AAA"/>
    <w:rsid w:val="00AA1D8D"/>
    <w:rsid w:val="00B47730"/>
    <w:rsid w:val="00C320C3"/>
    <w:rsid w:val="00CB0664"/>
    <w:rsid w:val="00CC2493"/>
    <w:rsid w:val="00CC7F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8ED9C"/>
  <w14:defaultImageDpi w14:val="300"/>
  <w15:docId w15:val="{87317903-5A19-4111-A2C7-A5FAE392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nana osei</cp:lastModifiedBy>
  <cp:revision>2</cp:revision>
  <dcterms:created xsi:type="dcterms:W3CDTF">2025-09-09T21:24:00Z</dcterms:created>
  <dcterms:modified xsi:type="dcterms:W3CDTF">2025-09-09T21:24:00Z</dcterms:modified>
  <cp:category/>
</cp:coreProperties>
</file>